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 xml:space="preserve">A plain paragraph with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 w:rsidP="00D54DB7">
      <w:pPr>
        <w:pStyle w:val="ListNumber"/>
      </w:pPr>
      <w:r>
        <w:t>first item in ordered list</w:t>
      </w:r>
      <w:bookmarkStart w:id="0" w:name="_GoBack"/>
      <w:bookmarkEnd w:id="0"/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C44" w:rsidRDefault="002F7C44" w:rsidP="00D54DB7">
      <w:pPr>
        <w:spacing w:after="0" w:line="240" w:lineRule="auto"/>
      </w:pPr>
      <w:r>
        <w:separator/>
      </w:r>
    </w:p>
  </w:endnote>
  <w:endnote w:type="continuationSeparator" w:id="0">
    <w:p w:rsidR="002F7C44" w:rsidRDefault="002F7C44" w:rsidP="00D5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C44" w:rsidRDefault="002F7C44" w:rsidP="00D54DB7">
      <w:pPr>
        <w:spacing w:after="0" w:line="240" w:lineRule="auto"/>
      </w:pPr>
      <w:r>
        <w:separator/>
      </w:r>
    </w:p>
  </w:footnote>
  <w:footnote w:type="continuationSeparator" w:id="0">
    <w:p w:rsidR="002F7C44" w:rsidRDefault="002F7C44" w:rsidP="00D5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C44"/>
    <w:rsid w:val="00326F90"/>
    <w:rsid w:val="00497305"/>
    <w:rsid w:val="00AA1D8D"/>
    <w:rsid w:val="00B47730"/>
    <w:rsid w:val="00CB0664"/>
    <w:rsid w:val="00D54DB7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D935D"/>
  <w15:docId w15:val="{C80047A8-8B73-463A-821E-E782A8C3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5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B7"/>
  </w:style>
  <w:style w:type="paragraph" w:styleId="Footer">
    <w:name w:val="footer"/>
    <w:basedOn w:val="Normal"/>
    <w:link w:val="FooterChar"/>
    <w:uiPriority w:val="99"/>
    <w:unhideWhenUsed/>
    <w:rsid w:val="00D5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3ED52-A15C-4F27-A923-120AA37C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Yash Kataruka</cp:lastModifiedBy>
  <cp:revision>4</cp:revision>
  <dcterms:created xsi:type="dcterms:W3CDTF">2013-12-23T23:15:00Z</dcterms:created>
  <dcterms:modified xsi:type="dcterms:W3CDTF">2019-06-27T13:43:00Z</dcterms:modified>
  <cp:category/>
</cp:coreProperties>
</file>